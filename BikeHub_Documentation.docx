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D89CF" w14:textId="77777777" w:rsidR="00F8214D" w:rsidRDefault="00000000">
      <w:pPr>
        <w:pStyle w:val="Heading1"/>
      </w:pPr>
      <w:r>
        <w:t>📘 Project Documentation: BikeHub Angular App</w:t>
      </w:r>
    </w:p>
    <w:p w14:paraId="6A4CA2E9" w14:textId="77777777" w:rsidR="00F8214D" w:rsidRDefault="00000000">
      <w:pPr>
        <w:pStyle w:val="Heading2"/>
      </w:pPr>
      <w:r>
        <w:t>1. Overview</w:t>
      </w:r>
    </w:p>
    <w:p w14:paraId="1912C73F" w14:textId="77777777" w:rsidR="00F8214D" w:rsidRDefault="00000000">
      <w:r>
        <w:t>BikeHub is a frontend Angular application that displays a catalog of bikes, allows users to like bikes, and supports user authentication. It integrates with a backend API (SoftUni Practice Server) and uses Angular 20 features like signals and interceptors.</w:t>
      </w:r>
    </w:p>
    <w:p w14:paraId="0072865F" w14:textId="77777777" w:rsidR="00F8214D" w:rsidRDefault="00000000">
      <w:pPr>
        <w:pStyle w:val="Heading2"/>
      </w:pPr>
      <w:r>
        <w:t>2. Features</w:t>
      </w:r>
    </w:p>
    <w:p w14:paraId="44998CC1" w14:textId="77777777" w:rsidR="00F8214D" w:rsidRDefault="00000000">
      <w:pPr>
        <w:pStyle w:val="ListBullet"/>
      </w:pPr>
      <w:r>
        <w:t>User authentication (login/logout)</w:t>
      </w:r>
    </w:p>
    <w:p w14:paraId="51AB3CDC" w14:textId="683B2048" w:rsidR="008E6DD8" w:rsidRDefault="008E6DD8">
      <w:pPr>
        <w:pStyle w:val="ListBullet"/>
      </w:pPr>
      <w:r>
        <w:t>User profile editing</w:t>
      </w:r>
    </w:p>
    <w:p w14:paraId="51B9A254" w14:textId="1148214E" w:rsidR="00F8214D" w:rsidRDefault="00000000">
      <w:pPr>
        <w:pStyle w:val="ListBullet"/>
      </w:pPr>
      <w:r>
        <w:t>Display bikes with images</w:t>
      </w:r>
      <w:r w:rsidR="008E6DD8">
        <w:t xml:space="preserve"> and all items</w:t>
      </w:r>
    </w:p>
    <w:p w14:paraId="59954A21" w14:textId="77777777" w:rsidR="00F8214D" w:rsidRDefault="00000000">
      <w:pPr>
        <w:pStyle w:val="ListBullet"/>
      </w:pPr>
      <w:r>
        <w:t>Like functionality (user-specific and total like count)</w:t>
      </w:r>
    </w:p>
    <w:p w14:paraId="79C1629B" w14:textId="6E352564" w:rsidR="008E6DD8" w:rsidRDefault="008E6DD8">
      <w:pPr>
        <w:pStyle w:val="ListBullet"/>
      </w:pPr>
      <w:r>
        <w:t xml:space="preserve">Book test ride for </w:t>
      </w:r>
      <w:proofErr w:type="gramStart"/>
      <w:r>
        <w:t>particular bike</w:t>
      </w:r>
      <w:proofErr w:type="gramEnd"/>
      <w:r>
        <w:t xml:space="preserve"> and like it</w:t>
      </w:r>
    </w:p>
    <w:p w14:paraId="2220857A" w14:textId="5E219AEF" w:rsidR="008E6DD8" w:rsidRDefault="008E6DD8">
      <w:pPr>
        <w:pStyle w:val="ListBullet"/>
      </w:pPr>
      <w:r>
        <w:t>Review and edit book list</w:t>
      </w:r>
    </w:p>
    <w:p w14:paraId="4F49B71E" w14:textId="77777777" w:rsidR="00F8214D" w:rsidRDefault="00000000">
      <w:pPr>
        <w:pStyle w:val="ListBullet"/>
      </w:pPr>
      <w:r>
        <w:t>Responsive UI</w:t>
      </w:r>
    </w:p>
    <w:p w14:paraId="5A02DFA6" w14:textId="77777777" w:rsidR="00F8214D" w:rsidRDefault="00000000">
      <w:pPr>
        <w:pStyle w:val="ListBullet"/>
      </w:pPr>
      <w:r>
        <w:t>Token-based API communication</w:t>
      </w:r>
    </w:p>
    <w:p w14:paraId="3B4AD6C5" w14:textId="77777777" w:rsidR="00F8214D" w:rsidRDefault="00000000">
      <w:pPr>
        <w:pStyle w:val="Heading2"/>
      </w:pPr>
      <w:r>
        <w:t>3. Project Structure</w:t>
      </w:r>
    </w:p>
    <w:p w14:paraId="411E19E2" w14:textId="1CB52E5C" w:rsidR="00F8214D" w:rsidRDefault="00000000">
      <w:r>
        <w:br/>
        <w:t>src/</w:t>
      </w:r>
      <w:r>
        <w:br/>
        <w:t>├── app/</w:t>
      </w:r>
      <w:r>
        <w:br/>
        <w:t xml:space="preserve">│   ├── </w:t>
      </w:r>
      <w:r w:rsidR="008E6DD8">
        <w:t>core</w:t>
      </w:r>
      <w:r>
        <w:t>/</w:t>
      </w:r>
      <w:r>
        <w:br/>
        <w:t xml:space="preserve">│   ├── </w:t>
      </w:r>
      <w:r w:rsidR="008E6DD8">
        <w:t>features</w:t>
      </w:r>
      <w:r>
        <w:t>/</w:t>
      </w:r>
      <w:r>
        <w:br/>
        <w:t>│   ├── models/</w:t>
      </w:r>
      <w:r>
        <w:br/>
        <w:t xml:space="preserve">│   ├── </w:t>
      </w:r>
      <w:r w:rsidR="008E6DD8">
        <w:t>shared</w:t>
      </w:r>
      <w:r>
        <w:t>/</w:t>
      </w:r>
      <w:r>
        <w:br/>
        <w:t xml:space="preserve">│   └──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br/>
        <w:t>├── assets/</w:t>
      </w:r>
      <w:r>
        <w:br/>
        <w:t>│   └── images/</w:t>
      </w:r>
      <w:r>
        <w:br/>
        <w:t>├── environments/</w:t>
      </w:r>
      <w:r>
        <w:br/>
        <w:t>│   └── environment.ts</w:t>
      </w:r>
      <w:r>
        <w:br/>
      </w:r>
    </w:p>
    <w:p w14:paraId="3AD3D688" w14:textId="77777777" w:rsidR="00F8214D" w:rsidRDefault="00000000">
      <w:pPr>
        <w:pStyle w:val="Heading2"/>
      </w:pPr>
      <w:r>
        <w:t>4. Setup Instructions</w:t>
      </w:r>
    </w:p>
    <w:p w14:paraId="6BD9FAAB" w14:textId="77777777" w:rsidR="00F8214D" w:rsidRDefault="00000000">
      <w:r>
        <w:t>Prerequisites:</w:t>
      </w:r>
    </w:p>
    <w:p w14:paraId="2472551A" w14:textId="77777777" w:rsidR="00F8214D" w:rsidRDefault="00000000">
      <w:r>
        <w:t>- Node.js &amp; npm</w:t>
      </w:r>
      <w:r>
        <w:br/>
        <w:t>- Angular CLI</w:t>
      </w:r>
    </w:p>
    <w:p w14:paraId="51379E56" w14:textId="77777777" w:rsidR="00F8214D" w:rsidRDefault="00000000">
      <w:r>
        <w:t>Installation:</w:t>
      </w:r>
    </w:p>
    <w:p w14:paraId="5DC2258D" w14:textId="77777777" w:rsidR="00F8214D" w:rsidRDefault="00000000">
      <w:r>
        <w:t>npm install</w:t>
      </w:r>
      <w:r>
        <w:br/>
        <w:t xml:space="preserve">ng </w:t>
      </w:r>
      <w:proofErr w:type="gramStart"/>
      <w:r>
        <w:t>serve</w:t>
      </w:r>
      <w:proofErr w:type="gramEnd"/>
    </w:p>
    <w:p w14:paraId="0359D5FF" w14:textId="423C2613" w:rsidR="008E6DD8" w:rsidRDefault="008E6DD8">
      <w:r>
        <w:lastRenderedPageBreak/>
        <w:t>Server starting:</w:t>
      </w:r>
    </w:p>
    <w:p w14:paraId="09EF4F69" w14:textId="4E069143" w:rsidR="008E6DD8" w:rsidRDefault="008E6DD8">
      <w:r>
        <w:t>Node server.js</w:t>
      </w:r>
    </w:p>
    <w:p w14:paraId="21749A47" w14:textId="77777777" w:rsidR="008E6DD8" w:rsidRDefault="008E6DD8"/>
    <w:p w14:paraId="7C278A08" w14:textId="77777777" w:rsidR="00F8214D" w:rsidRDefault="00000000">
      <w:r>
        <w:t>Environment Configuration:</w:t>
      </w:r>
    </w:p>
    <w:p w14:paraId="13E73FC2" w14:textId="77777777" w:rsidR="00F8214D" w:rsidRDefault="00000000">
      <w:r>
        <w:t>Update environment.ts with your backend API URL:</w:t>
      </w:r>
    </w:p>
    <w:p w14:paraId="2985A9DA" w14:textId="77777777" w:rsidR="00F8214D" w:rsidRDefault="00000000">
      <w:pPr>
        <w:pStyle w:val="IntenseQuote"/>
      </w:pPr>
      <w:r>
        <w:br/>
        <w:t>export const environment = {</w:t>
      </w:r>
      <w:r>
        <w:br/>
        <w:t xml:space="preserve">  apiUrl: 'https://your-backend-url.com/api'</w:t>
      </w:r>
      <w:r>
        <w:br/>
        <w:t>};</w:t>
      </w:r>
      <w:r>
        <w:br/>
      </w:r>
    </w:p>
    <w:p w14:paraId="07D1E8C4" w14:textId="77777777" w:rsidR="00F8214D" w:rsidRDefault="00000000">
      <w:pPr>
        <w:pStyle w:val="Heading2"/>
      </w:pPr>
      <w:r>
        <w:t>5. Services</w:t>
      </w:r>
    </w:p>
    <w:p w14:paraId="1ADB4F24" w14:textId="77777777" w:rsidR="00F8214D" w:rsidRDefault="00000000">
      <w:r>
        <w:t>BikesService:</w:t>
      </w:r>
    </w:p>
    <w:p w14:paraId="6A77EACC" w14:textId="77777777" w:rsidR="00F8214D" w:rsidRDefault="00000000">
      <w:r>
        <w:t>- getAllBikes(): Fetches all bikes</w:t>
      </w:r>
      <w:r>
        <w:br/>
        <w:t>- getBikeById(id: string): Fetches a specific bike</w:t>
      </w:r>
      <w:r>
        <w:br/>
        <w:t>- mapBikeData(): Transforms backend data into flat array</w:t>
      </w:r>
    </w:p>
    <w:p w14:paraId="15778255" w14:textId="77777777" w:rsidR="00F8214D" w:rsidRDefault="00000000">
      <w:r>
        <w:t>LikeService:</w:t>
      </w:r>
    </w:p>
    <w:p w14:paraId="24CFB1C6" w14:textId="77777777" w:rsidR="00F8214D" w:rsidRDefault="00000000">
      <w:r>
        <w:t>- getLikesForBike(bikeId: string): Returns total likes</w:t>
      </w:r>
      <w:r>
        <w:br/>
        <w:t>- getUserLike(bikeId: string, userId: string): Returns if user liked the bike</w:t>
      </w:r>
    </w:p>
    <w:p w14:paraId="4EE3C9ED" w14:textId="77777777" w:rsidR="00F8214D" w:rsidRDefault="00000000">
      <w:r>
        <w:t>AuthService:</w:t>
      </w:r>
    </w:p>
    <w:p w14:paraId="13C67080" w14:textId="77777777" w:rsidR="00F8214D" w:rsidRDefault="00000000">
      <w:r>
        <w:t>- Handles login/logout</w:t>
      </w:r>
      <w:r>
        <w:br/>
        <w:t>- Stores token in localStorage</w:t>
      </w:r>
      <w:r>
        <w:br/>
        <w:t>- Uses Angular signals for reactive auth state</w:t>
      </w:r>
    </w:p>
    <w:p w14:paraId="3ED6AB74" w14:textId="77777777" w:rsidR="00F8214D" w:rsidRDefault="00000000">
      <w:pPr>
        <w:pStyle w:val="Heading2"/>
      </w:pPr>
      <w:r>
        <w:t>6. Image Handling</w:t>
      </w:r>
    </w:p>
    <w:p w14:paraId="4C7C4985" w14:textId="77777777" w:rsidR="00F8214D" w:rsidRDefault="00000000">
      <w:r>
        <w:t>Bike images are stored in src/assets/images. Use relative paths in your templates:</w:t>
      </w:r>
    </w:p>
    <w:p w14:paraId="571D5EFD" w14:textId="77777777" w:rsidR="00F8214D" w:rsidRDefault="00000000">
      <w:pPr>
        <w:pStyle w:val="IntenseQuote"/>
      </w:pPr>
      <w:r>
        <w:t>&lt;img [src]='assets/images/' + bike.image alt='{{ bike.name }}'&gt;</w:t>
      </w:r>
    </w:p>
    <w:p w14:paraId="1CD1EA6D" w14:textId="77777777" w:rsidR="00F8214D" w:rsidRDefault="00000000">
      <w:pPr>
        <w:pStyle w:val="Heading2"/>
      </w:pPr>
      <w:r>
        <w:t>7. Signals &amp; Interceptors</w:t>
      </w:r>
    </w:p>
    <w:p w14:paraId="3C1B1B42" w14:textId="77777777" w:rsidR="00F8214D" w:rsidRDefault="00000000">
      <w:r>
        <w:t>Signals are used for reactive state management (e.g., auth status). HTTP interceptor adds token to outgoing requests.</w:t>
      </w:r>
    </w:p>
    <w:p w14:paraId="76F18DA3" w14:textId="77777777" w:rsidR="00F8214D" w:rsidRDefault="00000000">
      <w:pPr>
        <w:pStyle w:val="Heading2"/>
      </w:pPr>
      <w:r>
        <w:t>8. Future Improvements</w:t>
      </w:r>
    </w:p>
    <w:p w14:paraId="2BD39E2D" w14:textId="77777777" w:rsidR="00F8214D" w:rsidRDefault="00000000">
      <w:pPr>
        <w:pStyle w:val="ListBullet"/>
      </w:pPr>
      <w:r>
        <w:t>Add bike filtering and sorting</w:t>
      </w:r>
    </w:p>
    <w:p w14:paraId="7067F6D7" w14:textId="77777777" w:rsidR="00F8214D" w:rsidRDefault="00000000">
      <w:pPr>
        <w:pStyle w:val="ListBullet"/>
      </w:pPr>
      <w:r>
        <w:t>Implement user registration</w:t>
      </w:r>
    </w:p>
    <w:p w14:paraId="5F7595C8" w14:textId="77777777" w:rsidR="00F8214D" w:rsidRDefault="00000000">
      <w:pPr>
        <w:pStyle w:val="ListBullet"/>
      </w:pPr>
      <w:r>
        <w:lastRenderedPageBreak/>
        <w:t>Add comments or reviews</w:t>
      </w:r>
    </w:p>
    <w:p w14:paraId="3D000747" w14:textId="77777777" w:rsidR="00F8214D" w:rsidRDefault="00000000">
      <w:pPr>
        <w:pStyle w:val="ListBullet"/>
      </w:pPr>
      <w:r>
        <w:t>Improve mobile responsiveness</w:t>
      </w:r>
    </w:p>
    <w:p w14:paraId="4523FEAB" w14:textId="77777777" w:rsidR="00F8214D" w:rsidRDefault="00000000">
      <w:pPr>
        <w:pStyle w:val="Heading2"/>
      </w:pPr>
      <w:r>
        <w:t>9. License</w:t>
      </w:r>
    </w:p>
    <w:p w14:paraId="10EDB1BA" w14:textId="77777777" w:rsidR="00F8214D" w:rsidRDefault="00000000">
      <w:r>
        <w:t>MIT License</w:t>
      </w:r>
    </w:p>
    <w:sectPr w:rsidR="00F821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38E83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2252559">
    <w:abstractNumId w:val="8"/>
  </w:num>
  <w:num w:numId="2" w16cid:durableId="1964653680">
    <w:abstractNumId w:val="6"/>
  </w:num>
  <w:num w:numId="3" w16cid:durableId="1571115129">
    <w:abstractNumId w:val="5"/>
  </w:num>
  <w:num w:numId="4" w16cid:durableId="2031373192">
    <w:abstractNumId w:val="4"/>
  </w:num>
  <w:num w:numId="5" w16cid:durableId="1767920485">
    <w:abstractNumId w:val="7"/>
  </w:num>
  <w:num w:numId="6" w16cid:durableId="1747193229">
    <w:abstractNumId w:val="3"/>
  </w:num>
  <w:num w:numId="7" w16cid:durableId="893929477">
    <w:abstractNumId w:val="2"/>
  </w:num>
  <w:num w:numId="8" w16cid:durableId="191916694">
    <w:abstractNumId w:val="1"/>
  </w:num>
  <w:num w:numId="9" w16cid:durableId="132646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61272"/>
    <w:rsid w:val="008E6DD8"/>
    <w:rsid w:val="00AA1D8D"/>
    <w:rsid w:val="00B47730"/>
    <w:rsid w:val="00CB0664"/>
    <w:rsid w:val="00F8214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E8A4E1"/>
  <w14:defaultImageDpi w14:val="300"/>
  <w15:docId w15:val="{B074F13D-4891-485F-AC8A-4B2CC990B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Penkov, Plamen (P.P.)</cp:lastModifiedBy>
  <cp:revision>2</cp:revision>
  <dcterms:created xsi:type="dcterms:W3CDTF">2013-12-23T23:15:00Z</dcterms:created>
  <dcterms:modified xsi:type="dcterms:W3CDTF">2025-08-20T20:50:00Z</dcterms:modified>
  <cp:category/>
</cp:coreProperties>
</file>